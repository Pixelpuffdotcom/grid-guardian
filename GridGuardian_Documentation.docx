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D99B" w14:textId="77777777" w:rsidR="00470FBC" w:rsidRDefault="00000000">
      <w:pPr>
        <w:pStyle w:val="Title"/>
      </w:pPr>
      <w:r>
        <w:t>GridGuardian: Blackout Risk Alert System</w:t>
      </w:r>
    </w:p>
    <w:p w14:paraId="51B8EE9E" w14:textId="77777777" w:rsidR="00470FBC" w:rsidRDefault="00000000">
      <w:pPr>
        <w:pStyle w:val="Heading1"/>
      </w:pPr>
      <w:r>
        <w:t>1. Project Overview</w:t>
      </w:r>
    </w:p>
    <w:p w14:paraId="3EA6FF09" w14:textId="77777777" w:rsidR="00470FBC" w:rsidRDefault="00000000">
      <w:r>
        <w:t>GridGuardian is a Streamlit-based web application designed to predict and visualize blackout risks based on real-time public grid load and weather data. It combines rule-based logic and simple machine learning models to assess the likelihood of blackouts and alert users accordingly.</w:t>
      </w:r>
    </w:p>
    <w:p w14:paraId="2792DBBB" w14:textId="77777777" w:rsidR="00470FBC" w:rsidRDefault="00000000">
      <w:pPr>
        <w:pStyle w:val="Heading1"/>
      </w:pPr>
      <w:r>
        <w:t>2. Features</w:t>
      </w:r>
    </w:p>
    <w:p w14:paraId="48045825" w14:textId="77777777" w:rsidR="00470FBC" w:rsidRDefault="00000000">
      <w:r>
        <w:t>• Live blackout risk alert based on current data.</w:t>
      </w:r>
    </w:p>
    <w:p w14:paraId="69B65AA8" w14:textId="77777777" w:rsidR="00470FBC" w:rsidRDefault="00000000">
      <w:r>
        <w:t>• Interactive data visualization using Plotly and Matplotlib.</w:t>
      </w:r>
    </w:p>
    <w:p w14:paraId="13C0C95C" w14:textId="77777777" w:rsidR="00470FBC" w:rsidRDefault="00000000">
      <w:r>
        <w:t>• Lightweight ML model integration for dynamic risk prediction.</w:t>
      </w:r>
    </w:p>
    <w:p w14:paraId="65F9783B" w14:textId="77777777" w:rsidR="00470FBC" w:rsidRDefault="00000000">
      <w:r>
        <w:t>• Time-series charts and a color-coded risk gauge.</w:t>
      </w:r>
    </w:p>
    <w:p w14:paraId="2E8656E9" w14:textId="77777777" w:rsidR="00470FBC" w:rsidRDefault="00000000">
      <w:pPr>
        <w:pStyle w:val="Heading1"/>
      </w:pPr>
      <w:r>
        <w:t>3. Technologies Used</w:t>
      </w:r>
    </w:p>
    <w:p w14:paraId="72C0FC90" w14:textId="77777777" w:rsidR="00470FBC" w:rsidRDefault="00000000">
      <w:r>
        <w:t>• Streamlit – Web app framework for Python.</w:t>
      </w:r>
    </w:p>
    <w:p w14:paraId="70A60AEF" w14:textId="77777777" w:rsidR="00470FBC" w:rsidRDefault="00000000">
      <w:r>
        <w:t>• Pandas, NumPy – Data manipulation and processing.</w:t>
      </w:r>
    </w:p>
    <w:p w14:paraId="2CFE5EF2" w14:textId="77777777" w:rsidR="00470FBC" w:rsidRDefault="00000000">
      <w:r>
        <w:t>• Scikit-learn – Machine Learning model integration.</w:t>
      </w:r>
    </w:p>
    <w:p w14:paraId="358D47F3" w14:textId="77777777" w:rsidR="00470FBC" w:rsidRDefault="00000000">
      <w:r>
        <w:t>• Requests – Fetching live weather and grid data.</w:t>
      </w:r>
    </w:p>
    <w:p w14:paraId="080E0D8C" w14:textId="77777777" w:rsidR="00470FBC" w:rsidRDefault="00000000">
      <w:r>
        <w:t>• Plotly, Matplotlib – Data visualization.</w:t>
      </w:r>
    </w:p>
    <w:p w14:paraId="1E2A664A" w14:textId="2D14EF78" w:rsidR="00470FBC" w:rsidRDefault="00000000">
      <w:pPr>
        <w:pStyle w:val="Heading1"/>
      </w:pPr>
      <w:r>
        <w:t xml:space="preserve">4. </w:t>
      </w:r>
      <w:r w:rsidR="00B774D9">
        <w:t>R</w:t>
      </w:r>
      <w:r>
        <w:t>equirements</w:t>
      </w:r>
    </w:p>
    <w:p w14:paraId="5C4052C9" w14:textId="77777777" w:rsidR="00B774D9" w:rsidRDefault="00000000">
      <w:r>
        <w:t>Below are the Python dependencies needed to run the GridGuardian project. These should be listed in a file named requirements.txt:</w:t>
      </w:r>
    </w:p>
    <w:p w14:paraId="12BA62EE" w14:textId="436EC839" w:rsidR="00470FBC" w:rsidRDefault="00000000" w:rsidP="00B774D9">
      <w:pPr>
        <w:spacing w:line="240" w:lineRule="auto"/>
      </w:pPr>
      <w:proofErr w:type="spellStart"/>
      <w:r>
        <w:t>streamlit</w:t>
      </w:r>
      <w:proofErr w:type="spellEnd"/>
      <w:r>
        <w:br/>
        <w:t>pandas</w:t>
      </w:r>
      <w:r>
        <w:br/>
      </w:r>
      <w:proofErr w:type="spellStart"/>
      <w:r>
        <w:t>numpy</w:t>
      </w:r>
      <w:proofErr w:type="spellEnd"/>
      <w:r>
        <w:br/>
        <w:t>scikit-learn</w:t>
      </w:r>
      <w:r>
        <w:br/>
        <w:t>matplotlib</w:t>
      </w:r>
      <w:r>
        <w:br/>
        <w:t>requests</w:t>
      </w:r>
      <w:r w:rsidR="00B774D9">
        <w:t xml:space="preserve">, </w:t>
      </w:r>
      <w:proofErr w:type="spellStart"/>
      <w:r w:rsidR="00B774D9">
        <w:t>ploty</w:t>
      </w:r>
      <w:proofErr w:type="spellEnd"/>
      <w:r>
        <w:br/>
      </w:r>
    </w:p>
    <w:p w14:paraId="74FEFCFD" w14:textId="00263A38" w:rsidR="00470FBC" w:rsidRDefault="00470FBC"/>
    <w:sectPr w:rsidR="00470FBC" w:rsidSect="00B7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79016">
    <w:abstractNumId w:val="8"/>
  </w:num>
  <w:num w:numId="2" w16cid:durableId="1164665530">
    <w:abstractNumId w:val="6"/>
  </w:num>
  <w:num w:numId="3" w16cid:durableId="653994591">
    <w:abstractNumId w:val="5"/>
  </w:num>
  <w:num w:numId="4" w16cid:durableId="1211651307">
    <w:abstractNumId w:val="4"/>
  </w:num>
  <w:num w:numId="5" w16cid:durableId="1038630419">
    <w:abstractNumId w:val="7"/>
  </w:num>
  <w:num w:numId="6" w16cid:durableId="1110664927">
    <w:abstractNumId w:val="3"/>
  </w:num>
  <w:num w:numId="7" w16cid:durableId="1393891884">
    <w:abstractNumId w:val="2"/>
  </w:num>
  <w:num w:numId="8" w16cid:durableId="445733477">
    <w:abstractNumId w:val="1"/>
  </w:num>
  <w:num w:numId="9" w16cid:durableId="184925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0FBC"/>
    <w:rsid w:val="00AA1D8D"/>
    <w:rsid w:val="00B47730"/>
    <w:rsid w:val="00B774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97F5C"/>
  <w14:defaultImageDpi w14:val="300"/>
  <w15:docId w15:val="{7CA82F3D-D68A-40FA-B053-DF4351DA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ananyam271004@gmail.com</cp:lastModifiedBy>
  <cp:revision>2</cp:revision>
  <dcterms:created xsi:type="dcterms:W3CDTF">2013-12-23T23:15:00Z</dcterms:created>
  <dcterms:modified xsi:type="dcterms:W3CDTF">2025-05-12T22:03:00Z</dcterms:modified>
  <cp:category/>
</cp:coreProperties>
</file>